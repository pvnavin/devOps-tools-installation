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73182E">
      <w:pPr>
        <w:spacing w:before="0" w:after="160" w:line="259" w:lineRule="auto"/>
        <w:ind w:left="0" w:right="0" w:firstLine="0"/>
        <w:jc w:val="left"/>
        <w:rPr>
          <w:rFonts w:hint="default" w:ascii="Calibri" w:hAnsi="Calibri" w:eastAsia="Calibri" w:cs="Calibri"/>
          <w:b/>
          <w:color w:val="auto"/>
          <w:spacing w:val="0"/>
          <w:position w:val="0"/>
          <w:sz w:val="24"/>
          <w:shd w:val="clear" w:fill="auto"/>
          <w:lang w:val="en-US"/>
        </w:rPr>
      </w:pPr>
      <w:r>
        <w:rPr>
          <w:rFonts w:hint="default" w:ascii="Calibri" w:hAnsi="Calibri" w:eastAsia="Calibri" w:cs="Calibri"/>
          <w:b/>
          <w:color w:val="auto"/>
          <w:spacing w:val="0"/>
          <w:position w:val="0"/>
          <w:sz w:val="24"/>
          <w:shd w:val="clear" w:fill="auto"/>
          <w:lang w:val="en-US"/>
        </w:rPr>
        <w:t>Venkata naveen kumar</w:t>
      </w:r>
      <w:bookmarkStart w:id="0" w:name="_GoBack"/>
      <w:bookmarkEnd w:id="0"/>
    </w:p>
    <w:p w14:paraId="078120BC">
      <w:pPr>
        <w:spacing w:before="0" w:after="160" w:line="259"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Gmail: nave</w:t>
      </w:r>
      <w:r>
        <w:rPr>
          <w:rFonts w:hint="default" w:ascii="Calibri" w:hAnsi="Calibri" w:eastAsia="Calibri" w:cs="Calibri"/>
          <w:b/>
          <w:color w:val="auto"/>
          <w:spacing w:val="0"/>
          <w:position w:val="0"/>
          <w:sz w:val="24"/>
          <w:shd w:val="clear" w:fill="auto"/>
          <w:lang w:val="en-US"/>
        </w:rPr>
        <w:t>enpadidadu</w:t>
      </w:r>
      <w:r>
        <w:rPr>
          <w:rFonts w:ascii="Calibri" w:hAnsi="Calibri" w:eastAsia="Calibri" w:cs="Calibri"/>
          <w:b/>
          <w:color w:val="auto"/>
          <w:spacing w:val="0"/>
          <w:position w:val="0"/>
          <w:sz w:val="24"/>
          <w:shd w:val="clear" w:fill="auto"/>
        </w:rPr>
        <w:t>@gmail.com</w:t>
      </w:r>
    </w:p>
    <w:p w14:paraId="74E762C1">
      <w:pPr>
        <w:spacing w:before="0" w:after="160" w:line="259" w:lineRule="auto"/>
        <w:ind w:left="0" w:right="0" w:firstLine="0"/>
        <w:jc w:val="left"/>
        <w:rPr>
          <w:rFonts w:hint="default" w:ascii="Calibri" w:hAnsi="Calibri" w:eastAsia="Calibri" w:cs="Calibri"/>
          <w:b/>
          <w:color w:val="auto"/>
          <w:spacing w:val="0"/>
          <w:position w:val="0"/>
          <w:sz w:val="24"/>
          <w:shd w:val="clear" w:fill="auto"/>
          <w:lang w:val="en-US"/>
        </w:rPr>
      </w:pPr>
      <w:r>
        <w:rPr>
          <w:rFonts w:ascii="Calibri" w:hAnsi="Calibri" w:eastAsia="Calibri" w:cs="Calibri"/>
          <w:b/>
          <w:color w:val="auto"/>
          <w:spacing w:val="0"/>
          <w:position w:val="0"/>
          <w:sz w:val="24"/>
          <w:shd w:val="clear" w:fill="auto"/>
        </w:rPr>
        <w:t>Mobile: +91-9</w:t>
      </w:r>
      <w:r>
        <w:rPr>
          <w:rFonts w:hint="default" w:ascii="Calibri" w:hAnsi="Calibri" w:eastAsia="Calibri" w:cs="Calibri"/>
          <w:b/>
          <w:color w:val="auto"/>
          <w:spacing w:val="0"/>
          <w:position w:val="0"/>
          <w:sz w:val="24"/>
          <w:shd w:val="clear" w:fill="auto"/>
          <w:lang w:val="en-US"/>
        </w:rPr>
        <w:t>494069407</w:t>
      </w:r>
    </w:p>
    <w:p w14:paraId="7E735C7F">
      <w:pPr>
        <w:spacing w:before="0" w:after="160" w:line="259" w:lineRule="auto"/>
        <w:ind w:left="0" w:right="0" w:firstLine="0"/>
        <w:jc w:val="left"/>
        <w:rPr>
          <w:rFonts w:ascii="Calibri" w:hAnsi="Calibri" w:eastAsia="Calibri" w:cs="Calibri"/>
          <w:b/>
          <w:color w:val="auto"/>
          <w:spacing w:val="0"/>
          <w:position w:val="0"/>
          <w:sz w:val="24"/>
          <w:u w:val="single"/>
          <w:shd w:val="clear" w:fill="auto"/>
        </w:rPr>
      </w:pPr>
      <w:r>
        <w:rPr>
          <w:rFonts w:ascii="Calibri" w:hAnsi="Calibri" w:eastAsia="Calibri" w:cs="Calibri"/>
          <w:b/>
          <w:color w:val="auto"/>
          <w:spacing w:val="0"/>
          <w:position w:val="0"/>
          <w:sz w:val="24"/>
          <w:u w:val="single"/>
          <w:shd w:val="clear" w:fill="auto"/>
        </w:rPr>
        <w:t>ProfessionalSummary:</w:t>
      </w:r>
    </w:p>
    <w:p w14:paraId="0777B9C2">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Over all </w:t>
      </w:r>
      <w:r>
        <w:rPr>
          <w:rFonts w:ascii="Calibri" w:hAnsi="Calibri" w:eastAsia="Calibri" w:cs="Calibri"/>
          <w:b/>
          <w:color w:val="auto"/>
          <w:spacing w:val="0"/>
          <w:position w:val="0"/>
          <w:sz w:val="22"/>
          <w:shd w:val="clear" w:fill="auto"/>
        </w:rPr>
        <w:t>3.</w:t>
      </w:r>
      <w:r>
        <w:rPr>
          <w:rFonts w:hint="default" w:ascii="Calibri" w:hAnsi="Calibri" w:eastAsia="Calibri" w:cs="Calibri"/>
          <w:b/>
          <w:color w:val="auto"/>
          <w:spacing w:val="0"/>
          <w:position w:val="0"/>
          <w:sz w:val="22"/>
          <w:shd w:val="clear" w:fill="auto"/>
          <w:lang w:val="en-US"/>
        </w:rPr>
        <w:t>5</w:t>
      </w:r>
      <w:r>
        <w:rPr>
          <w:rFonts w:ascii="Calibri" w:hAnsi="Calibri" w:eastAsia="Calibri" w:cs="Calibri"/>
          <w:b/>
          <w:color w:val="auto"/>
          <w:spacing w:val="0"/>
          <w:position w:val="0"/>
          <w:sz w:val="22"/>
          <w:shd w:val="clear" w:fill="auto"/>
        </w:rPr>
        <w:t>years Dedicated</w:t>
      </w:r>
      <w:r>
        <w:rPr>
          <w:rFonts w:ascii="Calibri" w:hAnsi="Calibri" w:eastAsia="Calibri" w:cs="Calibri"/>
          <w:color w:val="auto"/>
          <w:spacing w:val="0"/>
          <w:position w:val="0"/>
          <w:sz w:val="22"/>
          <w:shd w:val="clear" w:fill="auto"/>
        </w:rPr>
        <w:t xml:space="preserve"> to optimization experienced DevOps Engineer understands the melding of operations and development to quickly deliver code to customers. Has experience with the Cloud and monitoring processes as well as DevOps development in Windows and Linux systems. Brings a bachelor’s degree in Computer Information Systems and experience working as a DevOps Engineer since shortly after the concept was introduced</w:t>
      </w:r>
    </w:p>
    <w:p w14:paraId="284CE984">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Facility with development methodologies including Agile.</w:t>
      </w:r>
    </w:p>
    <w:p w14:paraId="7EBEF804">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Core strength in Continuous Integration, Continuous Delivery and Continuous Deployment.</w:t>
      </w:r>
    </w:p>
    <w:p w14:paraId="46C1B66B">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Setup, configure and maintain GIT, Maven, Jenkins, Nexus, Sonarqube, Ansible, Docker, Tomcat with AWS Cloud Services.</w:t>
      </w:r>
    </w:p>
    <w:p w14:paraId="10B42871">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Working experience on Docker images, Containers and writing the Docker File.</w:t>
      </w:r>
    </w:p>
    <w:p w14:paraId="68853A7E">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Having working experience on configuration management tool Ansible.</w:t>
      </w:r>
    </w:p>
    <w:p w14:paraId="3A04F3FC">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Having experience on AWS cloud services like EC2, AMI, S3, IAM, VPC, Subnets &amp; NAT Gateways.</w:t>
      </w:r>
    </w:p>
    <w:p w14:paraId="0083CB7E">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Good exposer in creating The Repositories, Branching, Merging and maintaining the version across the environments using GIT to keep tracking of all changes in source code.</w:t>
      </w:r>
    </w:p>
    <w:p w14:paraId="06A4D74D">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Having good experience on working with Maven and Understanding the Build Lifecycle, Artifacts, integration with Jenkins and Deploying executable files to Web Servers.</w:t>
      </w:r>
    </w:p>
    <w:p w14:paraId="4968177C">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Experience on building Jenkin Jobs for CI (Continuous Integration), CD (Continuous Deployment) methodologies and configuration Slaves in Jenkins.</w:t>
      </w:r>
    </w:p>
    <w:p w14:paraId="16CC74D8">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Hands on experience on repository management tool Nexus for storing Artifacts.</w:t>
      </w:r>
    </w:p>
    <w:p w14:paraId="1B5434CB">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Experience on configuration of SonarQube for code analysis.</w:t>
      </w:r>
    </w:p>
    <w:p w14:paraId="626F961A">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Participate in software development lifecycle, specifically infra design, execution and debugging required to achieve successful implementation of integrated solutions within the portfolio.</w:t>
      </w:r>
    </w:p>
    <w:p w14:paraId="4B0274F1">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Experience and good understanding in Cloud like AWS, RedHat.</w:t>
      </w:r>
    </w:p>
    <w:p w14:paraId="1DC8CFD6">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Proficient in troubleshooting skills with proven abilities in resolving technical issues.</w:t>
      </w:r>
    </w:p>
    <w:p w14:paraId="727DD6B7">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Experience with working with ticketing tools like Jira. </w:t>
      </w:r>
    </w:p>
    <w:p w14:paraId="44693845">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Willing to take additional responsibilities to understand on premises/legacy system and perform deployments.</w:t>
      </w:r>
    </w:p>
    <w:p w14:paraId="1C0C43CA">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Having experience to write Terraform code to Provision the AWS Services are like VPC, Subnets, Autoscaling, EBS, EFS, EC2, IAM, SG..Etc.</w:t>
      </w:r>
    </w:p>
    <w:p w14:paraId="59B204EE">
      <w:pPr>
        <w:spacing w:before="0" w:after="160" w:line="259" w:lineRule="auto"/>
        <w:ind w:left="0" w:right="0" w:firstLine="0"/>
        <w:jc w:val="left"/>
        <w:rPr>
          <w:rFonts w:ascii="Calibri" w:hAnsi="Calibri" w:eastAsia="Calibri" w:cs="Calibri"/>
          <w:color w:val="auto"/>
          <w:spacing w:val="0"/>
          <w:position w:val="0"/>
          <w:sz w:val="22"/>
          <w:shd w:val="clear" w:fill="auto"/>
        </w:rPr>
      </w:pPr>
    </w:p>
    <w:p w14:paraId="01226F42">
      <w:pPr>
        <w:tabs>
          <w:tab w:val="left" w:pos="990"/>
          <w:tab w:val="left" w:pos="991"/>
        </w:tabs>
        <w:spacing w:before="0" w:after="160" w:line="283" w:lineRule="auto"/>
        <w:ind w:left="0" w:right="0" w:firstLine="0"/>
        <w:jc w:val="left"/>
        <w:rPr>
          <w:rFonts w:ascii="Calibri" w:hAnsi="Calibri" w:eastAsia="Calibri" w:cs="Calibri"/>
          <w:b/>
          <w:color w:val="auto"/>
          <w:spacing w:val="0"/>
          <w:position w:val="0"/>
          <w:sz w:val="24"/>
          <w:u w:val="single"/>
          <w:shd w:val="clear" w:fill="auto"/>
        </w:rPr>
      </w:pPr>
      <w:r>
        <w:rPr>
          <w:rFonts w:ascii="Calibri" w:hAnsi="Calibri" w:eastAsia="Calibri" w:cs="Calibri"/>
          <w:b/>
          <w:color w:val="auto"/>
          <w:spacing w:val="0"/>
          <w:position w:val="0"/>
          <w:sz w:val="24"/>
          <w:u w:val="single"/>
          <w:shd w:val="clear" w:fill="auto"/>
        </w:rPr>
        <w:t>ExperienceSummary:</w:t>
      </w:r>
    </w:p>
    <w:p w14:paraId="5BEA3605">
      <w:pPr>
        <w:tabs>
          <w:tab w:val="left" w:pos="990"/>
          <w:tab w:val="left" w:pos="991"/>
        </w:tabs>
        <w:spacing w:before="0" w:after="160" w:line="283"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Currently working as a Devops Engineer </w:t>
      </w:r>
      <w:r>
        <w:rPr>
          <w:rFonts w:ascii="Calibri" w:hAnsi="Calibri" w:eastAsia="Calibri" w:cs="Calibri"/>
          <w:b/>
          <w:color w:val="auto"/>
          <w:spacing w:val="0"/>
          <w:position w:val="0"/>
          <w:sz w:val="24"/>
          <w:shd w:val="clear" w:fill="auto"/>
        </w:rPr>
        <w:t xml:space="preserve">at Wifin Technolgies </w:t>
      </w:r>
      <w:r>
        <w:rPr>
          <w:rFonts w:ascii="Calibri" w:hAnsi="Calibri" w:eastAsia="Calibri" w:cs="Calibri"/>
          <w:color w:val="auto"/>
          <w:spacing w:val="0"/>
          <w:position w:val="0"/>
          <w:sz w:val="24"/>
          <w:shd w:val="clear" w:fill="auto"/>
        </w:rPr>
        <w:t>from Apr 2021 to Till Date</w:t>
      </w:r>
    </w:p>
    <w:p w14:paraId="404FE9EE">
      <w:pPr>
        <w:tabs>
          <w:tab w:val="left" w:pos="990"/>
          <w:tab w:val="left" w:pos="991"/>
        </w:tabs>
        <w:spacing w:before="0" w:after="160" w:line="283" w:lineRule="auto"/>
        <w:ind w:left="0" w:right="0" w:firstLine="0"/>
        <w:jc w:val="left"/>
        <w:rPr>
          <w:rFonts w:ascii="Calibri" w:hAnsi="Calibri" w:eastAsia="Calibri" w:cs="Calibri"/>
          <w:color w:val="auto"/>
          <w:spacing w:val="0"/>
          <w:position w:val="0"/>
          <w:sz w:val="24"/>
          <w:shd w:val="clear" w:fill="auto"/>
        </w:rPr>
      </w:pPr>
    </w:p>
    <w:p w14:paraId="290A5D53">
      <w:pPr>
        <w:tabs>
          <w:tab w:val="left" w:pos="990"/>
          <w:tab w:val="left" w:pos="991"/>
        </w:tabs>
        <w:spacing w:before="0" w:after="160" w:line="283" w:lineRule="auto"/>
        <w:ind w:left="0" w:right="0" w:firstLine="0"/>
        <w:jc w:val="left"/>
        <w:rPr>
          <w:rFonts w:ascii="Calibri" w:hAnsi="Calibri" w:eastAsia="Calibri" w:cs="Calibri"/>
          <w:b/>
          <w:color w:val="auto"/>
          <w:spacing w:val="0"/>
          <w:position w:val="0"/>
          <w:sz w:val="24"/>
          <w:u w:val="single"/>
          <w:shd w:val="clear" w:fill="auto"/>
        </w:rPr>
      </w:pPr>
      <w:r>
        <w:rPr>
          <w:rFonts w:ascii="Calibri" w:hAnsi="Calibri" w:eastAsia="Calibri" w:cs="Calibri"/>
          <w:b/>
          <w:color w:val="auto"/>
          <w:spacing w:val="0"/>
          <w:position w:val="0"/>
          <w:sz w:val="24"/>
          <w:u w:val="single"/>
          <w:shd w:val="clear" w:fill="auto"/>
        </w:rPr>
        <w:t>Education:</w:t>
      </w:r>
    </w:p>
    <w:p w14:paraId="1E944885">
      <w:pPr>
        <w:tabs>
          <w:tab w:val="left" w:pos="990"/>
          <w:tab w:val="left" w:pos="991"/>
        </w:tabs>
        <w:spacing w:before="0" w:after="160" w:line="283"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B.Com(Comp),from Achrya Nagarjuna University, 2021</w:t>
      </w:r>
    </w:p>
    <w:p w14:paraId="47ECF481">
      <w:pPr>
        <w:tabs>
          <w:tab w:val="left" w:pos="990"/>
          <w:tab w:val="left" w:pos="991"/>
        </w:tabs>
        <w:spacing w:before="0" w:after="160" w:line="283" w:lineRule="auto"/>
        <w:ind w:left="0" w:right="0" w:firstLine="0"/>
        <w:jc w:val="left"/>
        <w:rPr>
          <w:rFonts w:ascii="Calibri" w:hAnsi="Calibri" w:eastAsia="Calibri" w:cs="Calibri"/>
          <w:color w:val="auto"/>
          <w:spacing w:val="0"/>
          <w:position w:val="0"/>
          <w:sz w:val="24"/>
          <w:shd w:val="clear" w:fill="auto"/>
        </w:rPr>
      </w:pPr>
    </w:p>
    <w:p w14:paraId="16408B08">
      <w:pPr>
        <w:tabs>
          <w:tab w:val="left" w:pos="990"/>
          <w:tab w:val="left" w:pos="991"/>
        </w:tabs>
        <w:spacing w:before="0" w:after="160" w:line="283"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Technical Skills:</w:t>
      </w:r>
    </w:p>
    <w:tbl>
      <w:tblPr>
        <w:tblStyle w:val="3"/>
        <w:tblW w:w="0" w:type="auto"/>
        <w:tblInd w:w="400" w:type="dxa"/>
        <w:tblLayout w:type="autofit"/>
        <w:tblCellMar>
          <w:top w:w="0" w:type="dxa"/>
          <w:left w:w="10" w:type="dxa"/>
          <w:bottom w:w="0" w:type="dxa"/>
          <w:right w:w="10" w:type="dxa"/>
        </w:tblCellMar>
      </w:tblPr>
      <w:tblGrid>
        <w:gridCol w:w="3853"/>
        <w:gridCol w:w="4063"/>
      </w:tblGrid>
      <w:tr w14:paraId="37725CAE">
        <w:trPr>
          <w:trHeight w:val="0" w:hRule="atLeast"/>
        </w:trPr>
        <w:tc>
          <w:tcPr>
            <w:tcW w:w="4373"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58356284">
            <w:pPr>
              <w:spacing w:before="0" w:after="0" w:line="262" w:lineRule="auto"/>
              <w:ind w:left="124" w:right="0" w:firstLine="0"/>
              <w:jc w:val="left"/>
              <w:rPr>
                <w:rFonts w:ascii="Calibri" w:hAnsi="Calibri" w:eastAsia="Calibri" w:cs="Calibri"/>
                <w:spacing w:val="0"/>
                <w:position w:val="0"/>
                <w:shd w:val="clear" w:fill="auto"/>
              </w:rPr>
            </w:pPr>
            <w:r>
              <w:rPr>
                <w:rFonts w:ascii="Calibri" w:hAnsi="Calibri" w:eastAsia="Calibri" w:cs="Calibri"/>
                <w:b/>
                <w:color w:val="333333"/>
                <w:spacing w:val="0"/>
                <w:position w:val="0"/>
                <w:sz w:val="24"/>
                <w:shd w:val="clear" w:fill="auto"/>
              </w:rPr>
              <w:t>Skills</w:t>
            </w:r>
          </w:p>
        </w:tc>
        <w:tc>
          <w:tcPr>
            <w:tcW w:w="4689"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65346986">
            <w:pPr>
              <w:spacing w:before="0" w:after="0" w:line="262" w:lineRule="auto"/>
              <w:ind w:left="158" w:right="0" w:firstLine="0"/>
              <w:jc w:val="left"/>
              <w:rPr>
                <w:rFonts w:ascii="Calibri" w:hAnsi="Calibri" w:eastAsia="Calibri" w:cs="Calibri"/>
                <w:spacing w:val="0"/>
                <w:position w:val="0"/>
                <w:shd w:val="clear" w:fill="auto"/>
              </w:rPr>
            </w:pPr>
            <w:r>
              <w:rPr>
                <w:rFonts w:ascii="Calibri" w:hAnsi="Calibri" w:eastAsia="Calibri" w:cs="Calibri"/>
                <w:b/>
                <w:color w:val="333333"/>
                <w:spacing w:val="0"/>
                <w:position w:val="0"/>
                <w:sz w:val="24"/>
                <w:shd w:val="clear" w:fill="auto"/>
              </w:rPr>
              <w:t>Tools</w:t>
            </w:r>
          </w:p>
        </w:tc>
      </w:tr>
      <w:tr w14:paraId="7A7B2347">
        <w:tblPrEx>
          <w:tblCellMar>
            <w:top w:w="0" w:type="dxa"/>
            <w:left w:w="10" w:type="dxa"/>
            <w:bottom w:w="0" w:type="dxa"/>
            <w:right w:w="10" w:type="dxa"/>
          </w:tblCellMar>
        </w:tblPrEx>
        <w:trPr>
          <w:trHeight w:val="0" w:hRule="atLeast"/>
        </w:trPr>
        <w:tc>
          <w:tcPr>
            <w:tcW w:w="4373"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1C92E1C9">
            <w:pPr>
              <w:spacing w:before="0" w:after="0" w:line="240" w:lineRule="auto"/>
              <w:ind w:left="124"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SCM Tools</w:t>
            </w:r>
          </w:p>
        </w:tc>
        <w:tc>
          <w:tcPr>
            <w:tcW w:w="4689"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783186E9">
            <w:pPr>
              <w:spacing w:before="0" w:after="0" w:line="240" w:lineRule="auto"/>
              <w:ind w:left="172"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GIT, Bitbucket, SVN</w:t>
            </w:r>
          </w:p>
        </w:tc>
      </w:tr>
      <w:tr w14:paraId="371C12BA">
        <w:tblPrEx>
          <w:tblCellMar>
            <w:top w:w="0" w:type="dxa"/>
            <w:left w:w="10" w:type="dxa"/>
            <w:bottom w:w="0" w:type="dxa"/>
            <w:right w:w="10" w:type="dxa"/>
          </w:tblCellMar>
        </w:tblPrEx>
        <w:trPr>
          <w:trHeight w:val="0" w:hRule="atLeast"/>
        </w:trPr>
        <w:tc>
          <w:tcPr>
            <w:tcW w:w="4373"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5AB0CB4C">
            <w:pPr>
              <w:spacing w:before="0" w:after="0" w:line="248" w:lineRule="auto"/>
              <w:ind w:left="124"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Build Tools</w:t>
            </w:r>
          </w:p>
        </w:tc>
        <w:tc>
          <w:tcPr>
            <w:tcW w:w="4689"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52DC4456">
            <w:pPr>
              <w:spacing w:before="0" w:after="0" w:line="248" w:lineRule="auto"/>
              <w:ind w:left="172"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Maven</w:t>
            </w:r>
          </w:p>
        </w:tc>
      </w:tr>
      <w:tr w14:paraId="43829C14">
        <w:tblPrEx>
          <w:tblCellMar>
            <w:top w:w="0" w:type="dxa"/>
            <w:left w:w="10" w:type="dxa"/>
            <w:bottom w:w="0" w:type="dxa"/>
            <w:right w:w="10" w:type="dxa"/>
          </w:tblCellMar>
        </w:tblPrEx>
        <w:trPr>
          <w:trHeight w:val="0" w:hRule="atLeast"/>
        </w:trPr>
        <w:tc>
          <w:tcPr>
            <w:tcW w:w="4373"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455A0451">
            <w:pPr>
              <w:spacing w:before="0" w:after="0" w:line="248" w:lineRule="auto"/>
              <w:ind w:left="124"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CI&amp;CD Tool</w:t>
            </w:r>
          </w:p>
        </w:tc>
        <w:tc>
          <w:tcPr>
            <w:tcW w:w="4689"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4A8FA5DB">
            <w:pPr>
              <w:spacing w:before="0" w:after="0" w:line="248" w:lineRule="auto"/>
              <w:ind w:left="172"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Jenkins, Bamboo</w:t>
            </w:r>
          </w:p>
        </w:tc>
      </w:tr>
      <w:tr w14:paraId="391E0D3A">
        <w:tblPrEx>
          <w:tblCellMar>
            <w:top w:w="0" w:type="dxa"/>
            <w:left w:w="10" w:type="dxa"/>
            <w:bottom w:w="0" w:type="dxa"/>
            <w:right w:w="10" w:type="dxa"/>
          </w:tblCellMar>
        </w:tblPrEx>
        <w:trPr>
          <w:trHeight w:val="0" w:hRule="atLeast"/>
        </w:trPr>
        <w:tc>
          <w:tcPr>
            <w:tcW w:w="4373"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168C265D">
            <w:pPr>
              <w:spacing w:before="0" w:after="0" w:line="248" w:lineRule="auto"/>
              <w:ind w:left="124"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Containers and Orchestration</w:t>
            </w:r>
          </w:p>
        </w:tc>
        <w:tc>
          <w:tcPr>
            <w:tcW w:w="4689"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05DF8589">
            <w:pPr>
              <w:spacing w:before="0" w:after="0" w:line="248" w:lineRule="auto"/>
              <w:ind w:left="172"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Docker, Kubernets </w:t>
            </w:r>
          </w:p>
        </w:tc>
      </w:tr>
      <w:tr w14:paraId="73B663E5">
        <w:tblPrEx>
          <w:tblCellMar>
            <w:top w:w="0" w:type="dxa"/>
            <w:left w:w="10" w:type="dxa"/>
            <w:bottom w:w="0" w:type="dxa"/>
            <w:right w:w="10" w:type="dxa"/>
          </w:tblCellMar>
        </w:tblPrEx>
        <w:trPr>
          <w:trHeight w:val="0" w:hRule="atLeast"/>
        </w:trPr>
        <w:tc>
          <w:tcPr>
            <w:tcW w:w="4373"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30984136">
            <w:pPr>
              <w:spacing w:before="0" w:after="0" w:line="240" w:lineRule="auto"/>
              <w:ind w:left="124"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Web and ApplicationServer</w:t>
            </w:r>
          </w:p>
        </w:tc>
        <w:tc>
          <w:tcPr>
            <w:tcW w:w="4689"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29365201">
            <w:pPr>
              <w:spacing w:before="0" w:after="0" w:line="240" w:lineRule="auto"/>
              <w:ind w:left="172"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Apache, Tomcat, Weblogic, Nginx</w:t>
            </w:r>
          </w:p>
        </w:tc>
      </w:tr>
      <w:tr w14:paraId="0AFD4A55">
        <w:tblPrEx>
          <w:tblCellMar>
            <w:top w:w="0" w:type="dxa"/>
            <w:left w:w="10" w:type="dxa"/>
            <w:bottom w:w="0" w:type="dxa"/>
            <w:right w:w="10" w:type="dxa"/>
          </w:tblCellMar>
        </w:tblPrEx>
        <w:trPr>
          <w:trHeight w:val="0" w:hRule="atLeast"/>
        </w:trPr>
        <w:tc>
          <w:tcPr>
            <w:tcW w:w="4373"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27E6E065">
            <w:pPr>
              <w:spacing w:before="0" w:after="0" w:line="240" w:lineRule="auto"/>
              <w:ind w:left="124"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Cloud Services</w:t>
            </w:r>
          </w:p>
        </w:tc>
        <w:tc>
          <w:tcPr>
            <w:tcW w:w="4689"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67A75E0B">
            <w:pPr>
              <w:spacing w:before="0" w:after="0" w:line="240" w:lineRule="auto"/>
              <w:ind w:left="172"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AWS</w:t>
            </w:r>
          </w:p>
        </w:tc>
      </w:tr>
      <w:tr w14:paraId="21B900D1">
        <w:tblPrEx>
          <w:tblCellMar>
            <w:top w:w="0" w:type="dxa"/>
            <w:left w:w="10" w:type="dxa"/>
            <w:bottom w:w="0" w:type="dxa"/>
            <w:right w:w="10" w:type="dxa"/>
          </w:tblCellMar>
        </w:tblPrEx>
        <w:trPr>
          <w:trHeight w:val="0" w:hRule="atLeast"/>
        </w:trPr>
        <w:tc>
          <w:tcPr>
            <w:tcW w:w="4373"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709E8D06">
            <w:pPr>
              <w:spacing w:before="0" w:after="0" w:line="249" w:lineRule="auto"/>
              <w:ind w:left="124"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Operating System</w:t>
            </w:r>
          </w:p>
        </w:tc>
        <w:tc>
          <w:tcPr>
            <w:tcW w:w="4689"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154E4862">
            <w:pPr>
              <w:spacing w:before="0" w:after="0" w:line="249" w:lineRule="auto"/>
              <w:ind w:left="172"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Linux,Windows</w:t>
            </w:r>
          </w:p>
        </w:tc>
      </w:tr>
      <w:tr w14:paraId="6E7DA792">
        <w:tblPrEx>
          <w:tblCellMar>
            <w:top w:w="0" w:type="dxa"/>
            <w:left w:w="10" w:type="dxa"/>
            <w:bottom w:w="0" w:type="dxa"/>
            <w:right w:w="10" w:type="dxa"/>
          </w:tblCellMar>
        </w:tblPrEx>
        <w:trPr>
          <w:trHeight w:val="0" w:hRule="atLeast"/>
        </w:trPr>
        <w:tc>
          <w:tcPr>
            <w:tcW w:w="4373"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1B504A47">
            <w:pPr>
              <w:spacing w:before="0" w:after="0" w:line="248" w:lineRule="auto"/>
              <w:ind w:left="124"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Configuration Management Tool &amp; IaaC</w:t>
            </w:r>
          </w:p>
        </w:tc>
        <w:tc>
          <w:tcPr>
            <w:tcW w:w="4689"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677DEEFC">
            <w:pPr>
              <w:spacing w:before="0" w:after="0" w:line="248" w:lineRule="auto"/>
              <w:ind w:left="172"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Ansible, Terraform</w:t>
            </w:r>
          </w:p>
        </w:tc>
      </w:tr>
      <w:tr w14:paraId="5CAEED03">
        <w:tblPrEx>
          <w:tblCellMar>
            <w:top w:w="0" w:type="dxa"/>
            <w:left w:w="10" w:type="dxa"/>
            <w:bottom w:w="0" w:type="dxa"/>
            <w:right w:w="10" w:type="dxa"/>
          </w:tblCellMar>
        </w:tblPrEx>
        <w:trPr>
          <w:trHeight w:val="0" w:hRule="atLeast"/>
        </w:trPr>
        <w:tc>
          <w:tcPr>
            <w:tcW w:w="4373"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3B547DBF">
            <w:pPr>
              <w:spacing w:before="0" w:after="0" w:line="240" w:lineRule="auto"/>
              <w:ind w:left="124"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DefectTracking &amp; TicketingTool</w:t>
            </w:r>
          </w:p>
        </w:tc>
        <w:tc>
          <w:tcPr>
            <w:tcW w:w="4689" w:type="dxa"/>
            <w:tcBorders>
              <w:top w:val="single" w:color="000000" w:sz="8" w:space="0"/>
              <w:left w:val="single" w:color="000000" w:sz="8" w:space="0"/>
              <w:bottom w:val="single" w:color="000000" w:sz="8" w:space="0"/>
              <w:right w:val="single" w:color="000000" w:sz="8" w:space="0"/>
            </w:tcBorders>
            <w:shd w:val="clear" w:color="000000" w:fill="FFFFFF"/>
            <w:tcMar>
              <w:left w:w="0" w:type="dxa"/>
              <w:right w:w="0" w:type="dxa"/>
            </w:tcMar>
            <w:vAlign w:val="top"/>
          </w:tcPr>
          <w:p w14:paraId="2ED11027">
            <w:pPr>
              <w:spacing w:before="0" w:after="0" w:line="240" w:lineRule="auto"/>
              <w:ind w:left="172"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Jira, ServiceNow</w:t>
            </w:r>
          </w:p>
        </w:tc>
      </w:tr>
    </w:tbl>
    <w:p w14:paraId="3D97CA06">
      <w:pPr>
        <w:tabs>
          <w:tab w:val="left" w:pos="990"/>
          <w:tab w:val="left" w:pos="991"/>
        </w:tabs>
        <w:spacing w:before="0" w:after="160" w:line="283" w:lineRule="auto"/>
        <w:ind w:left="0" w:right="0" w:firstLine="0"/>
        <w:jc w:val="left"/>
        <w:rPr>
          <w:rFonts w:ascii="Calibri" w:hAnsi="Calibri" w:eastAsia="Calibri" w:cs="Calibri"/>
          <w:color w:val="auto"/>
          <w:spacing w:val="0"/>
          <w:position w:val="0"/>
          <w:sz w:val="24"/>
          <w:shd w:val="clear" w:fill="auto"/>
        </w:rPr>
      </w:pPr>
    </w:p>
    <w:p w14:paraId="4B966383">
      <w:pPr>
        <w:tabs>
          <w:tab w:val="left" w:pos="990"/>
          <w:tab w:val="left" w:pos="991"/>
        </w:tabs>
        <w:spacing w:before="0" w:after="160" w:line="283"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Professional Experience:</w:t>
      </w:r>
    </w:p>
    <w:p w14:paraId="4242BD82">
      <w:pPr>
        <w:tabs>
          <w:tab w:val="left" w:pos="990"/>
          <w:tab w:val="left" w:pos="991"/>
        </w:tabs>
        <w:spacing w:before="0" w:after="160" w:line="283" w:lineRule="auto"/>
        <w:ind w:left="0" w:right="0" w:firstLine="0"/>
        <w:jc w:val="left"/>
        <w:rPr>
          <w:rFonts w:ascii="Calibri" w:hAnsi="Calibri" w:eastAsia="Calibri" w:cs="Calibri"/>
          <w:b/>
          <w:color w:val="auto"/>
          <w:spacing w:val="0"/>
          <w:position w:val="0"/>
          <w:sz w:val="24"/>
          <w:shd w:val="clear" w:fill="auto"/>
        </w:rPr>
      </w:pPr>
    </w:p>
    <w:p w14:paraId="68B28B8A">
      <w:pPr>
        <w:tabs>
          <w:tab w:val="left" w:pos="990"/>
          <w:tab w:val="left" w:pos="991"/>
        </w:tabs>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Project Name – 2:</w:t>
      </w:r>
      <w:r>
        <w:rPr>
          <w:rFonts w:ascii="Calibri" w:hAnsi="Calibri" w:eastAsia="Calibri" w:cs="Calibri"/>
          <w:color w:val="auto"/>
          <w:spacing w:val="0"/>
          <w:position w:val="0"/>
          <w:sz w:val="24"/>
          <w:shd w:val="clear" w:fill="auto"/>
        </w:rPr>
        <w:t>Kellogg’s</w:t>
      </w:r>
    </w:p>
    <w:p w14:paraId="3E52A757">
      <w:pPr>
        <w:tabs>
          <w:tab w:val="left" w:pos="990"/>
          <w:tab w:val="left" w:pos="991"/>
        </w:tabs>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Build &amp; Release Engineer</w:t>
      </w:r>
    </w:p>
    <w:p w14:paraId="706FB101">
      <w:pPr>
        <w:tabs>
          <w:tab w:val="left" w:pos="990"/>
          <w:tab w:val="left" w:pos="991"/>
        </w:tabs>
        <w:spacing w:before="0" w:after="0" w:line="240" w:lineRule="auto"/>
        <w:ind w:left="0" w:right="0" w:firstLine="0"/>
        <w:jc w:val="left"/>
        <w:rPr>
          <w:rFonts w:ascii="Calibri" w:hAnsi="Calibri" w:eastAsia="Calibri" w:cs="Calibri"/>
          <w:color w:val="auto"/>
          <w:spacing w:val="0"/>
          <w:position w:val="0"/>
          <w:sz w:val="24"/>
          <w:shd w:val="clear" w:fill="auto"/>
        </w:rPr>
      </w:pPr>
    </w:p>
    <w:p w14:paraId="4C2E0C5E">
      <w:pPr>
        <w:tabs>
          <w:tab w:val="left" w:pos="990"/>
          <w:tab w:val="left" w:pos="991"/>
        </w:tabs>
        <w:spacing w:before="0" w:after="0" w:line="283"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Roles and Responsibilities:</w:t>
      </w:r>
    </w:p>
    <w:p w14:paraId="49B843F5">
      <w:pPr>
        <w:tabs>
          <w:tab w:val="left" w:pos="990"/>
          <w:tab w:val="left" w:pos="991"/>
        </w:tabs>
        <w:spacing w:before="0" w:after="0" w:line="240"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b/>
      </w:r>
    </w:p>
    <w:p w14:paraId="3BA3F2EA">
      <w:pPr>
        <w:tabs>
          <w:tab w:val="left" w:pos="990"/>
          <w:tab w:val="left" w:pos="991"/>
        </w:tabs>
        <w:spacing w:before="0" w:after="160" w:line="283"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Kellogg Company, doing business as Kellogg's, is an American multinational food manufacturing company headquartered in Michigan, United States. In 1907. Kellogg's produces convenience foods, crackers and toaster pastries and markets their products by several well-known brands including Corn Flakes, Frosted Flakes, Pringles, Ego and Cheez-It. Kellogg's products are manufactured and marketing in over 180 countries.</w:t>
      </w:r>
    </w:p>
    <w:p w14:paraId="4FF87FEE">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Involved in various phases of Software Development Life Cycle (SDLC) as requirement gathering. </w:t>
      </w:r>
    </w:p>
    <w:p w14:paraId="3D2DB654">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Implemented agile methodology throughout the project development lifecycles. </w:t>
      </w:r>
    </w:p>
    <w:p w14:paraId="124EB106">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Implemented end - end pipeline starting from build to deployment to higher environments like DEV,Stage, PPE and Production. </w:t>
      </w:r>
    </w:p>
    <w:p w14:paraId="356B87CB">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Creating Docker files as per requirement.</w:t>
      </w:r>
    </w:p>
    <w:p w14:paraId="4BD54C36">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Using Docker Images and Containers to achieve Continuous Delivery goal. </w:t>
      </w:r>
    </w:p>
    <w:p w14:paraId="7112125B">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create branches for developers based on requirements in GitHub. </w:t>
      </w:r>
    </w:p>
    <w:p w14:paraId="4BCBFE22">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Installing, Configuring and Administering Jenkins CI tool on Linux machines. </w:t>
      </w:r>
    </w:p>
    <w:p w14:paraId="6B4EA4A4">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Analyzing and Resolve conflicts related to merging of source code for GIT. </w:t>
      </w:r>
    </w:p>
    <w:p w14:paraId="2D5FA05F">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Implemented the setup for Master Slave architecture to improve the Performance of Jenkins. </w:t>
      </w:r>
    </w:p>
    <w:p w14:paraId="0E5DD788">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Configured and Automated the Jenkins build jobs for continues Integration. </w:t>
      </w:r>
    </w:p>
    <w:p w14:paraId="7252C1EA">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Integrate GitHub with web hooks to trigger Continuous Integration tools like Jenkins. Jenkin Jobs creations and configure build steps for CI &amp; CD in all environments. </w:t>
      </w:r>
    </w:p>
    <w:p w14:paraId="76F04C10">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Installed/Configured and Managed Nexus Repository.</w:t>
      </w:r>
    </w:p>
    <w:p w14:paraId="36C68F7F">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Involved in writing the YAML script for Ansible Playbooks.</w:t>
      </w:r>
    </w:p>
    <w:p w14:paraId="250B03D9">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Implemented a Sonar software quality for testing the code quality. </w:t>
      </w:r>
    </w:p>
    <w:p w14:paraId="0B7D7DBD">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Managing Backups of Instances in the form of Snapshots.</w:t>
      </w:r>
    </w:p>
    <w:p w14:paraId="6F44E539">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Configure EBS for EC2 instances, take EBS snapshots and back up into S3 storage.</w:t>
      </w:r>
    </w:p>
    <w:p w14:paraId="055262D5">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Promotion the code based on different environments like QA, UAT and Prod. </w:t>
      </w:r>
    </w:p>
    <w:p w14:paraId="77A593C6">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Helping to users on day to day activities involving Check In, Check-out and access related problems.</w:t>
      </w:r>
    </w:p>
    <w:p w14:paraId="1C7B0411">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Managing Amazon Web Services like EC2, S3 buckets, AMI, IAM and Cloud watch. </w:t>
      </w:r>
    </w:p>
    <w:p w14:paraId="08E65B54">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Managing application upgrades and Server patches weekly basis. </w:t>
      </w:r>
    </w:p>
    <w:p w14:paraId="6430BA53">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Worked on Tickets to solve bugs/tracking within time and assigning corresponding teams.</w:t>
      </w:r>
    </w:p>
    <w:p w14:paraId="243A288E">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Used Jenkins for continuous integration and deployment.</w:t>
      </w:r>
    </w:p>
    <w:p w14:paraId="68673E42">
      <w:pPr>
        <w:numPr>
          <w:ilvl w:val="0"/>
          <w:numId w:val="2"/>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Used SonarQube to request perform and manage code reviews.</w:t>
      </w:r>
    </w:p>
    <w:p w14:paraId="1FE193E6">
      <w:pPr>
        <w:tabs>
          <w:tab w:val="left" w:pos="990"/>
          <w:tab w:val="left" w:pos="991"/>
        </w:tabs>
        <w:spacing w:before="0" w:after="0" w:line="283" w:lineRule="auto"/>
        <w:ind w:left="0" w:right="0" w:firstLine="0"/>
        <w:jc w:val="left"/>
        <w:rPr>
          <w:rFonts w:ascii="Calibri" w:hAnsi="Calibri" w:eastAsia="Calibri" w:cs="Calibri"/>
          <w:color w:val="auto"/>
          <w:spacing w:val="0"/>
          <w:position w:val="0"/>
          <w:sz w:val="24"/>
          <w:shd w:val="clear" w:fill="auto"/>
        </w:rPr>
      </w:pPr>
    </w:p>
    <w:p w14:paraId="017BD72E">
      <w:pPr>
        <w:tabs>
          <w:tab w:val="left" w:pos="0"/>
        </w:tabs>
        <w:spacing w:before="0" w:after="160" w:line="259" w:lineRule="auto"/>
        <w:ind w:left="-360" w:right="0" w:firstLine="0"/>
        <w:jc w:val="both"/>
        <w:rPr>
          <w:rFonts w:ascii="Calibri" w:hAnsi="Calibri" w:eastAsia="Calibri" w:cs="Calibri"/>
          <w:color w:val="auto"/>
          <w:spacing w:val="0"/>
          <w:position w:val="0"/>
          <w:sz w:val="22"/>
          <w:shd w:val="clear" w:fill="auto"/>
        </w:rPr>
      </w:pPr>
    </w:p>
    <w:p w14:paraId="70E78C0F">
      <w:pPr>
        <w:tabs>
          <w:tab w:val="left" w:pos="0"/>
        </w:tabs>
        <w:spacing w:before="0" w:after="160" w:line="259" w:lineRule="auto"/>
        <w:ind w:left="-360" w:right="0" w:firstLine="0"/>
        <w:jc w:val="both"/>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Project Name - 1 :</w:t>
      </w: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2"/>
          <w:shd w:val="clear" w:fill="auto"/>
        </w:rPr>
        <w:t>ACE ACADEMY (DEEP-LEARN Management Services)</w:t>
      </w:r>
    </w:p>
    <w:p w14:paraId="3C71B35D">
      <w:pPr>
        <w:tabs>
          <w:tab w:val="left" w:pos="990"/>
          <w:tab w:val="left" w:pos="991"/>
        </w:tabs>
        <w:spacing w:before="0" w:after="0" w:line="283"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Deep learn as a project strives to digital marketing of Ace academic competitive community with connecting the rural and backward classes of society to the urban infrastructure allowing them to achieve the goals with enhancement in educational approach to prepare for competitive challenges.     </w:t>
      </w:r>
    </w:p>
    <w:p w14:paraId="67C62160">
      <w:pPr>
        <w:spacing w:before="0" w:after="160" w:line="259" w:lineRule="auto"/>
        <w:ind w:left="0" w:right="0" w:firstLine="0"/>
        <w:jc w:val="both"/>
        <w:rPr>
          <w:rFonts w:ascii="Calibri" w:hAnsi="Calibri" w:eastAsia="Calibri" w:cs="Calibri"/>
          <w:color w:val="2E74B5"/>
          <w:spacing w:val="0"/>
          <w:position w:val="0"/>
          <w:sz w:val="24"/>
          <w:shd w:val="clear" w:fill="auto"/>
        </w:rPr>
      </w:pPr>
    </w:p>
    <w:p w14:paraId="39A3DAF7">
      <w:pPr>
        <w:tabs>
          <w:tab w:val="left" w:pos="990"/>
          <w:tab w:val="left" w:pos="991"/>
        </w:tabs>
        <w:spacing w:before="0" w:after="0" w:line="283"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Roles and Responsibilities:</w:t>
      </w:r>
    </w:p>
    <w:p w14:paraId="1B6E3CCB">
      <w:pPr>
        <w:spacing w:before="0" w:after="0" w:line="240" w:lineRule="auto"/>
        <w:ind w:left="0" w:right="0" w:firstLine="0"/>
        <w:jc w:val="both"/>
        <w:rPr>
          <w:rFonts w:ascii="Times New Roman" w:hAnsi="Times New Roman" w:eastAsia="Times New Roman" w:cs="Times New Roman"/>
          <w:color w:val="00000A"/>
          <w:spacing w:val="0"/>
          <w:position w:val="0"/>
          <w:sz w:val="24"/>
          <w:shd w:val="clear" w:fill="auto"/>
        </w:rPr>
      </w:pPr>
    </w:p>
    <w:p w14:paraId="6D20A58D">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Configuring the projects with continuous integrations using Jenkins inegrate it to docker.</w:t>
      </w:r>
    </w:p>
    <w:p w14:paraId="1DEBE500">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Configuring the Docker containers and creating docker files for </w:t>
      </w:r>
    </w:p>
    <w:p w14:paraId="32EC6A9A">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Coordinate/assist developers with establishing and applying appropriate branching, merging conventions using BITBUCKET source control.</w:t>
      </w:r>
    </w:p>
    <w:p w14:paraId="02E2376B">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Configured and maintained Jenkins to implement the CI process and integrated the tool with Ant and Maven to schedule the builds and automated the deployment on the application servers using the CLUSTERING SERVICES WITH KUBERNETES.</w:t>
      </w:r>
    </w:p>
    <w:p w14:paraId="5A2170BF">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Continuous Delivery is being enabled through Deployment into several environments of Test, QA, Stress and Production using Jenkins.</w:t>
      </w:r>
    </w:p>
    <w:p w14:paraId="77DA40CD">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Maintained build related scripts developed in Maven and Shell. Modified build configuration files including MAVEN'S POM.XML.</w:t>
      </w:r>
    </w:p>
    <w:p w14:paraId="3495354B">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Automate the builds and deployment of JAVA projects using Maven and Jenkins.</w:t>
      </w:r>
    </w:p>
    <w:p w14:paraId="075A485A">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Provided end-user training for all BIT BUCKET users to effectively use the tool.</w:t>
      </w:r>
    </w:p>
    <w:p w14:paraId="1A54A8CC">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2"/>
          <w:shd w:val="clear" w:fill="auto"/>
        </w:rPr>
        <w:t xml:space="preserve">Created and configured KUBERNETES CLUSTER using AWS KOPS WITH KUBECTL </w:t>
      </w:r>
    </w:p>
    <w:p w14:paraId="1945BF2C">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Configure EBS for EC2 instances, take EBS snapshots and back up into S3 storage. </w:t>
      </w:r>
    </w:p>
    <w:p w14:paraId="6333384B">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Created and Managed several CRON jobs for backing up log files and configuration files. </w:t>
      </w:r>
    </w:p>
    <w:p w14:paraId="01E7A5A0">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Managing Amazon Web Services like EC2, S3 bucket, AMI and IAM. </w:t>
      </w:r>
    </w:p>
    <w:p w14:paraId="6BF20DAB">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Managing application upgrades and Server patches weekly basis. </w:t>
      </w:r>
    </w:p>
    <w:p w14:paraId="278C2DD8">
      <w:pPr>
        <w:numPr>
          <w:ilvl w:val="0"/>
          <w:numId w:val="3"/>
        </w:numPr>
        <w:tabs>
          <w:tab w:val="left" w:pos="990"/>
          <w:tab w:val="left" w:pos="991"/>
        </w:tabs>
        <w:spacing w:before="0" w:after="0" w:line="283"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Worked on Tickets to solve bugs/tracking within time and assigning corresponding teams.</w:t>
      </w:r>
    </w:p>
    <w:p w14:paraId="3D1EB79E">
      <w:pPr>
        <w:tabs>
          <w:tab w:val="left" w:pos="990"/>
          <w:tab w:val="left" w:pos="991"/>
        </w:tabs>
        <w:spacing w:before="0" w:after="0" w:line="283" w:lineRule="auto"/>
        <w:ind w:left="0" w:right="0" w:firstLine="0"/>
        <w:jc w:val="left"/>
        <w:rPr>
          <w:rFonts w:ascii="Calibri" w:hAnsi="Calibri" w:eastAsia="Calibri" w:cs="Calibri"/>
          <w:color w:val="auto"/>
          <w:spacing w:val="0"/>
          <w:position w:val="0"/>
          <w:sz w:val="24"/>
          <w:shd w:val="clear" w:fill="auto"/>
        </w:rPr>
      </w:pPr>
    </w:p>
    <w:p w14:paraId="56577046">
      <w:pPr>
        <w:tabs>
          <w:tab w:val="left" w:pos="990"/>
          <w:tab w:val="left" w:pos="991"/>
        </w:tabs>
        <w:spacing w:before="0" w:after="0" w:line="283" w:lineRule="auto"/>
        <w:ind w:left="0" w:right="0" w:firstLine="0"/>
        <w:jc w:val="left"/>
        <w:rPr>
          <w:rFonts w:ascii="Calibri" w:hAnsi="Calibri" w:eastAsia="Calibri" w:cs="Calibri"/>
          <w:color w:val="auto"/>
          <w:spacing w:val="0"/>
          <w:position w:val="0"/>
          <w:sz w:val="24"/>
          <w:shd w:val="clear" w:fill="auto"/>
        </w:rPr>
      </w:pPr>
    </w:p>
    <w:p w14:paraId="0ABAC188">
      <w:pPr>
        <w:tabs>
          <w:tab w:val="left" w:pos="990"/>
          <w:tab w:val="left" w:pos="991"/>
        </w:tabs>
        <w:spacing w:before="0" w:after="0" w:line="283"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w:t>
      </w:r>
      <w:r>
        <w:rPr>
          <w:rFonts w:hint="default" w:ascii="Calibri" w:hAnsi="Calibri" w:eastAsia="Calibri" w:cs="Calibri"/>
          <w:b/>
          <w:bCs/>
          <w:color w:val="0000FF"/>
          <w:spacing w:val="0"/>
          <w:position w:val="0"/>
          <w:sz w:val="24"/>
          <w:shd w:val="clear" w:fill="auto"/>
          <w:lang w:val="en-US"/>
        </w:rPr>
        <w:t xml:space="preserve">venkata </w:t>
      </w:r>
      <w:r>
        <w:rPr>
          <w:rFonts w:ascii="Calibri" w:hAnsi="Calibri" w:eastAsia="Calibri" w:cs="Calibri"/>
          <w:b/>
          <w:bCs w:val="0"/>
          <w:color w:val="0000FF"/>
          <w:spacing w:val="0"/>
          <w:position w:val="0"/>
          <w:sz w:val="24"/>
          <w:shd w:val="clear" w:fill="auto"/>
        </w:rPr>
        <w:t>Naveen</w:t>
      </w:r>
      <w:r>
        <w:rPr>
          <w:rFonts w:hint="default" w:ascii="Calibri" w:hAnsi="Calibri" w:eastAsia="Calibri" w:cs="Calibri"/>
          <w:b/>
          <w:bCs w:val="0"/>
          <w:color w:val="0000FF"/>
          <w:spacing w:val="0"/>
          <w:position w:val="0"/>
          <w:sz w:val="24"/>
          <w:shd w:val="clear" w:fill="auto"/>
          <w:lang w:val="en-US"/>
        </w:rPr>
        <w:t xml:space="preserve"> </w:t>
      </w:r>
      <w:r>
        <w:rPr>
          <w:rFonts w:hint="default" w:ascii="Calibri" w:hAnsi="Calibri" w:eastAsia="Calibri" w:cs="Calibri"/>
          <w:b/>
          <w:color w:val="0000FF"/>
          <w:spacing w:val="0"/>
          <w:position w:val="0"/>
          <w:sz w:val="24"/>
          <w:shd w:val="clear" w:fill="auto"/>
          <w:lang w:val="en-US"/>
        </w:rPr>
        <w:t>kumar</w:t>
      </w:r>
      <w:r>
        <w:rPr>
          <w:rFonts w:ascii="Calibri" w:hAnsi="Calibri" w:eastAsia="Calibri" w:cs="Calibri"/>
          <w:b/>
          <w:color w:val="auto"/>
          <w:spacing w:val="0"/>
          <w:position w:val="0"/>
          <w:sz w:val="24"/>
          <w:shd w:val="clear" w:fill="auto"/>
        </w:rPr>
        <w:t>)</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59ADCABA"/>
    <w:multiLevelType w:val="singleLevel"/>
    <w:tmpl w:val="59ADCABA"/>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compat>
    <w:splitPgBreakAndParaMark/>
    <w:compatSetting w:name="compatibilityMode" w:uri="http://schemas.microsoft.com/office/word" w:val="12"/>
  </w:compat>
  <w:rsids>
    <w:rsidRoot w:val="00000000"/>
    <w:rsid w:val="705A67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TotalTime>7</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2024-07-25T04:34:40Z</dcterms:created>
  <dc:creator>PC</dc:creator>
  <cp:lastModifiedBy>Naveen Padidapu</cp:lastModifiedBy>
  <dcterms:modified xsi:type="dcterms:W3CDTF">2024-07-25T04:41:55Z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784330E80D4D4CBEA51152F84F97D65F_12</vt:lpwstr>
  </property>
</Properties>
</file>